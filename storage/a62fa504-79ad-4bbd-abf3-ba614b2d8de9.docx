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Here is the word content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